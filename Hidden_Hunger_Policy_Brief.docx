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Tackling Hidden Hunger in Rwanda</w:t>
      </w:r>
    </w:p>
    <w:p>
      <w:pPr>
        <w:pStyle w:val="Heading1"/>
      </w:pPr>
      <w:r>
        <w:t>Executive Summary</w:t>
      </w:r>
    </w:p>
    <w:p>
      <w:r>
        <w:t>This brief presents a data-driven strategy to reduce childhood stunting in Rwanda. By analyzing national survey data with machine learning, it identifies hotspots and key drivers of malnutrition. The proposed interventions align with NST-1 and HSSP-IV strategies and are delivered via an interactive dashboard for decision-makers.</w:t>
      </w:r>
    </w:p>
    <w:p>
      <w:pPr>
        <w:pStyle w:val="Heading1"/>
      </w:pPr>
      <w:r>
        <w:t>Background &amp; Challenge</w:t>
      </w:r>
    </w:p>
    <w:p>
      <w:r>
        <w:t>Childhood malnutrition, particularly stunting (33% prevalence), remains a major health issue in Rwanda. Disparities exist across districts and social groups. This project uses data science to inform tailored interventions.</w:t>
      </w:r>
    </w:p>
    <w:p>
      <w:pPr>
        <w:pStyle w:val="Heading1"/>
      </w:pPr>
      <w:r>
        <w:t>Objectives</w:t>
      </w:r>
    </w:p>
    <w:p>
      <w:pPr>
        <w:pStyle w:val="ListBullet"/>
      </w:pPr>
      <w:r>
        <w:t>• Generate district-level maps of malnutrition using CFSVA 2024</w:t>
      </w:r>
    </w:p>
    <w:p>
      <w:pPr>
        <w:pStyle w:val="ListBullet"/>
      </w:pPr>
      <w:r>
        <w:t>• Build ML models (XGBoost, LightGBM, Logistic Regression)</w:t>
      </w:r>
    </w:p>
    <w:p>
      <w:pPr>
        <w:pStyle w:val="ListBullet"/>
      </w:pPr>
      <w:r>
        <w:t>• Recommend data-driven, equity-focused policy interventions</w:t>
      </w:r>
    </w:p>
    <w:p>
      <w:pPr>
        <w:pStyle w:val="Heading1"/>
      </w:pPr>
      <w:r>
        <w:t>Key Findings</w:t>
      </w:r>
    </w:p>
    <w:p>
      <w:pPr>
        <w:pStyle w:val="Heading2"/>
      </w:pPr>
      <w:r>
        <w:t>Geographic Distribution</w:t>
      </w:r>
    </w:p>
    <w:p>
      <w:pPr>
        <w:pStyle w:val="ListBullet"/>
      </w:pPr>
      <w:r>
        <w:t>• Western and Northern districts (Nyabihu, Rubavu, Rutsiro, Burera, Gakenke) show high stunting</w:t>
      </w:r>
    </w:p>
    <w:p>
      <w:pPr>
        <w:pStyle w:val="ListBullet"/>
      </w:pPr>
      <w:r>
        <w:t>• Rural children are more affected than urban peers</w:t>
      </w:r>
    </w:p>
    <w:p>
      <w:pPr>
        <w:pStyle w:val="ListBullet"/>
      </w:pPr>
      <w:r>
        <w:t>• Wasting and underweight concentrated in fewer areas</w:t>
      </w:r>
    </w:p>
    <w:p>
      <w:pPr>
        <w:pStyle w:val="Heading2"/>
      </w:pPr>
      <w:r>
        <w:t>Top Predictors</w:t>
      </w:r>
    </w:p>
    <w:p>
      <w:pPr>
        <w:pStyle w:val="ListBullet"/>
      </w:pPr>
      <w:r>
        <w:t>• Nutrition: Poor dietary diversity, bad feeding practices</w:t>
      </w:r>
    </w:p>
    <w:p>
      <w:pPr>
        <w:pStyle w:val="ListBullet"/>
      </w:pPr>
      <w:r>
        <w:t>• Health: Limited antenatal care, maternal undernutrition</w:t>
      </w:r>
    </w:p>
    <w:p>
      <w:pPr>
        <w:pStyle w:val="ListBullet"/>
      </w:pPr>
      <w:r>
        <w:t>• WASH: Long water-fetching time, no sanitation</w:t>
      </w:r>
    </w:p>
    <w:p>
      <w:pPr>
        <w:pStyle w:val="ListBullet"/>
      </w:pPr>
      <w:r>
        <w:t>• Socioeconomic: Poverty, low maternal education</w:t>
      </w:r>
    </w:p>
    <w:p>
      <w:pPr>
        <w:pStyle w:val="Heading1"/>
      </w:pPr>
      <w:r>
        <w:t>Policy &amp; Intervention Recommendations</w:t>
      </w:r>
    </w:p>
    <w:p>
      <w:pPr>
        <w:pStyle w:val="Heading2"/>
      </w:pPr>
      <w:r>
        <w:t>Short-Term Interventions (0–1 Year)</w:t>
      </w:r>
    </w:p>
    <w:p>
      <w:pPr>
        <w:pStyle w:val="ListBullet"/>
      </w:pPr>
      <w:r>
        <w:t>• Micronutrient supplementation via mobile clinics</w:t>
      </w:r>
    </w:p>
    <w:p>
      <w:pPr>
        <w:pStyle w:val="ListBullet"/>
      </w:pPr>
      <w:r>
        <w:t>• Scale up IYCF counseling using CHWs</w:t>
      </w:r>
    </w:p>
    <w:p>
      <w:pPr>
        <w:pStyle w:val="ListBullet"/>
      </w:pPr>
      <w:r>
        <w:t>• Distribute fortified foods</w:t>
      </w:r>
    </w:p>
    <w:p>
      <w:pPr>
        <w:pStyle w:val="ListBullet"/>
      </w:pPr>
      <w:r>
        <w:t>• Emergency WASH: Water trucking, handwashing kits</w:t>
      </w:r>
    </w:p>
    <w:p>
      <w:pPr>
        <w:pStyle w:val="Heading2"/>
      </w:pPr>
      <w:r>
        <w:t>Medium-Term Strategies (1–3 Years)</w:t>
      </w:r>
    </w:p>
    <w:p>
      <w:pPr>
        <w:pStyle w:val="ListBullet"/>
      </w:pPr>
      <w:r>
        <w:t>• Integrate nutrition into maternal health &amp; ANC</w:t>
      </w:r>
    </w:p>
    <w:p>
      <w:pPr>
        <w:pStyle w:val="ListBullet"/>
      </w:pPr>
      <w:r>
        <w:t>• Promote kitchen gardens &amp; biofortified crops</w:t>
      </w:r>
    </w:p>
    <w:p>
      <w:pPr>
        <w:pStyle w:val="ListBullet"/>
      </w:pPr>
      <w:r>
        <w:t>• Expand school-based feeding programs</w:t>
      </w:r>
    </w:p>
    <w:p>
      <w:pPr>
        <w:pStyle w:val="ListBullet"/>
      </w:pPr>
      <w:r>
        <w:t>• Improve district-level coordination</w:t>
      </w:r>
    </w:p>
    <w:p>
      <w:pPr>
        <w:pStyle w:val="Heading2"/>
      </w:pPr>
      <w:r>
        <w:t>Long-Term Vision (3–5+ Years)</w:t>
      </w:r>
    </w:p>
    <w:p>
      <w:pPr>
        <w:pStyle w:val="ListBullet"/>
      </w:pPr>
      <w:r>
        <w:t>• Institutionalize CHW monitoring in health system</w:t>
      </w:r>
    </w:p>
    <w:p>
      <w:pPr>
        <w:pStyle w:val="ListBullet"/>
      </w:pPr>
      <w:r>
        <w:t>• Scale Girinka + kitchen gardens</w:t>
      </w:r>
    </w:p>
    <w:p>
      <w:pPr>
        <w:pStyle w:val="ListBullet"/>
      </w:pPr>
      <w:r>
        <w:t>• Add nutrition to school curriculum</w:t>
      </w:r>
    </w:p>
    <w:p>
      <w:pPr>
        <w:pStyle w:val="ListBullet"/>
      </w:pPr>
      <w:r>
        <w:t>• Use machine learning for early warning</w:t>
      </w:r>
    </w:p>
    <w:p>
      <w:pPr>
        <w:pStyle w:val="ListBullet"/>
      </w:pPr>
      <w:r>
        <w:t>• Adopt equity-based budgeting</w:t>
      </w:r>
    </w:p>
    <w:p>
      <w:pPr>
        <w:pStyle w:val="Heading1"/>
      </w:pPr>
      <w:r>
        <w:t>Community Health Workers (CHWs)</w:t>
      </w:r>
    </w:p>
    <w:p>
      <w:r>
        <w:t>CHWs are central to Rwanda’s success. Their work includes growth monitoring, supplement tracking, nutrition education, and early detection. Recommendation: Digitally empower CHWs and reward performance.</w:t>
      </w:r>
    </w:p>
    <w:p>
      <w:pPr>
        <w:pStyle w:val="Heading1"/>
      </w:pPr>
      <w:r>
        <w:t>Implementation Notes</w:t>
      </w:r>
    </w:p>
    <w:p>
      <w:pPr>
        <w:pStyle w:val="ListBullet"/>
      </w:pPr>
      <w:r>
        <w:t>• Customize interventions using dashboard data</w:t>
      </w:r>
    </w:p>
    <w:p>
      <w:pPr>
        <w:pStyle w:val="ListBullet"/>
      </w:pPr>
      <w:r>
        <w:t>• Engage local leaders and women’s groups</w:t>
      </w:r>
    </w:p>
    <w:p>
      <w:pPr>
        <w:pStyle w:val="ListBullet"/>
      </w:pPr>
      <w:r>
        <w:t>• Partner with NGOs and private sector</w:t>
      </w:r>
    </w:p>
    <w:p>
      <w:pPr>
        <w:pStyle w:val="Heading1"/>
      </w:pPr>
      <w:r>
        <w:t>Conclusion</w:t>
      </w:r>
    </w:p>
    <w:p>
      <w:r>
        <w:t>By combining machine learning, national data, and policy alignment, this project helps Rwanda target stunting at the local level. With community-driven and multisectoral action, a healthier, equitable future is possible.</w:t>
      </w:r>
    </w:p>
    <w:p>
      <w:pPr>
        <w:pStyle w:val="Heading1"/>
      </w:pPr>
      <w:r>
        <w:t>References</w:t>
      </w:r>
    </w:p>
    <w:p>
      <w:pPr>
        <w:pStyle w:val="ListNumber"/>
      </w:pPr>
      <w:r>
        <w:t>[1] Government of Rwanda. (2017). National Strategy for Transformation (NST1) 2017–2024.</w:t>
      </w:r>
    </w:p>
    <w:p>
      <w:pPr>
        <w:pStyle w:val="ListNumber"/>
      </w:pPr>
      <w:r>
        <w:t>[2] National Institute of Statistics of Rwanda, Ministry of Health, and Rwanda Biomedical Center. (2021). Rwanda Demographic and Health Survey (RDHS) Key Findings.</w:t>
      </w:r>
    </w:p>
    <w:p>
      <w:pPr>
        <w:pStyle w:val="ListNumber"/>
      </w:pPr>
      <w:r>
        <w:t>[3] NISR. (2025). Comprehensive Food Security and Vulnerability Analysis (CFSVA) 2024. Retrieved from https://statistics.gov.rw/data-sources/surveys/CFSVA</w:t>
      </w:r>
    </w:p>
    <w:p>
      <w:pPr>
        <w:pStyle w:val="ListNumber"/>
      </w:pPr>
      <w:r>
        <w:t>[4] Uwera, L. (2025). Hidden Hunger Rwanda Dashboard. GitHub: https://github.com/uweraliliane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